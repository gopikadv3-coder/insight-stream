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30B" w:rsidRDefault="000A6628">
      <w:pPr>
        <w:pStyle w:val="Title"/>
      </w:pPr>
      <w:r>
        <w:t>Frontend Development with React.js</w:t>
      </w:r>
    </w:p>
    <w:p w:rsidR="00A6630B" w:rsidRDefault="000A6628">
      <w:pPr>
        <w:pStyle w:val="Heading1"/>
      </w:pPr>
      <w:r>
        <w:t>Project Documentation</w:t>
      </w:r>
    </w:p>
    <w:p w:rsidR="00A6630B" w:rsidRDefault="000A6628">
      <w:pPr>
        <w:pStyle w:val="Heading2"/>
      </w:pPr>
      <w:r>
        <w:t>Introduction</w:t>
      </w:r>
    </w:p>
    <w:p w:rsidR="00A6630B" w:rsidRDefault="006B4DBA">
      <w:r>
        <w:t>Project Title: INSIGHT STREAM</w:t>
      </w:r>
      <w:bookmarkStart w:id="0" w:name="_GoBack"/>
      <w:bookmarkEnd w:id="0"/>
      <w:r w:rsidR="000A6628">
        <w:t>- Navigate the News Landscape</w:t>
      </w:r>
    </w:p>
    <w:p w:rsidR="00CD6D71" w:rsidRDefault="000A6628" w:rsidP="00CD6D71">
      <w:r>
        <w:t xml:space="preserve">Team Leader: </w:t>
      </w:r>
      <w:r w:rsidR="006B4DBA">
        <w:t>D.V.GOPIKA</w:t>
      </w:r>
    </w:p>
    <w:p w:rsidR="00CD6D71" w:rsidRDefault="00CD6D71" w:rsidP="00CD6D71">
      <w:r>
        <w:t>Team Members:</w:t>
      </w:r>
    </w:p>
    <w:p w:rsidR="00CD6D71" w:rsidRDefault="00CD6D71" w:rsidP="00CD6D71">
      <w:pPr>
        <w:pStyle w:val="NoSpacing"/>
      </w:pPr>
      <w:r>
        <w:t xml:space="preserve"> </w:t>
      </w:r>
      <w:r w:rsidR="006B4DBA">
        <w:t>V.MADHUMITHA</w:t>
      </w:r>
    </w:p>
    <w:p w:rsidR="00CD6D71" w:rsidRDefault="006B4DBA" w:rsidP="00CD6D71">
      <w:pPr>
        <w:pStyle w:val="NoSpacing"/>
      </w:pPr>
      <w:r>
        <w:t xml:space="preserve"> S.MAHALAKSHMI</w:t>
      </w:r>
      <w:r w:rsidR="00CD6D71">
        <w:t xml:space="preserve">  </w:t>
      </w:r>
    </w:p>
    <w:p w:rsidR="00CD6D71" w:rsidRDefault="00CD6D71" w:rsidP="00CD6D71">
      <w:pPr>
        <w:pStyle w:val="NoSpacing"/>
      </w:pPr>
      <w:r>
        <w:t xml:space="preserve"> </w:t>
      </w:r>
      <w:r w:rsidR="006B4DBA">
        <w:t>M.JAYASHREE</w:t>
      </w:r>
    </w:p>
    <w:p w:rsidR="00CD6D71" w:rsidRDefault="006B4DBA" w:rsidP="00CD6D71">
      <w:pPr>
        <w:pStyle w:val="NoSpacing"/>
      </w:pPr>
      <w:r>
        <w:t xml:space="preserve"> T.INNISA</w:t>
      </w:r>
    </w:p>
    <w:p w:rsidR="00CD6D71" w:rsidRDefault="00CD6D71" w:rsidP="00CD6D71"/>
    <w:p w:rsidR="00A6630B" w:rsidRDefault="000A6628">
      <w:pPr>
        <w:pStyle w:val="Heading2"/>
      </w:pPr>
      <w:r>
        <w:t>Project Overview</w:t>
      </w:r>
    </w:p>
    <w:p w:rsidR="00A6630B" w:rsidRDefault="000A6628">
      <w:r>
        <w:t xml:space="preserve">Purpose: </w:t>
      </w:r>
      <w:proofErr w:type="spellStart"/>
      <w:r>
        <w:t>InsightStream</w:t>
      </w:r>
      <w:proofErr w:type="spellEnd"/>
      <w:r>
        <w:t xml:space="preserve"> is a modern web application designed to help users seamlessly navigate the landscape of news. It fetches real-time articles from APIs and organizes them by categories with advanced search and filtering. The goal is to improve user experience and enable easy access to reliable information.</w:t>
      </w:r>
    </w:p>
    <w:p w:rsidR="00A6630B" w:rsidRDefault="000A6628">
      <w:r>
        <w:t>Features:</w:t>
      </w:r>
    </w:p>
    <w:p w:rsidR="00A6630B" w:rsidRDefault="000A6628">
      <w:pPr>
        <w:pStyle w:val="ListBullet"/>
      </w:pPr>
      <w:r>
        <w:t xml:space="preserve"> - News search and filtering</w:t>
      </w:r>
    </w:p>
    <w:p w:rsidR="00A6630B" w:rsidRDefault="000A6628">
      <w:pPr>
        <w:pStyle w:val="ListBullet"/>
      </w:pPr>
      <w:r>
        <w:t xml:space="preserve"> - Category-based browsing</w:t>
      </w:r>
    </w:p>
    <w:p w:rsidR="00A6630B" w:rsidRDefault="000A6628">
      <w:pPr>
        <w:pStyle w:val="ListBullet"/>
      </w:pPr>
      <w:r>
        <w:t xml:space="preserve"> - User login and authentication</w:t>
      </w:r>
    </w:p>
    <w:p w:rsidR="00A6630B" w:rsidRDefault="000A6628">
      <w:pPr>
        <w:pStyle w:val="ListBullet"/>
      </w:pPr>
      <w:r>
        <w:t xml:space="preserve"> - Bookmark and save articles</w:t>
      </w:r>
    </w:p>
    <w:p w:rsidR="00A6630B" w:rsidRDefault="000A6628">
      <w:pPr>
        <w:pStyle w:val="ListBullet"/>
      </w:pPr>
      <w:r>
        <w:t xml:space="preserve"> - Admin control panel</w:t>
      </w:r>
    </w:p>
    <w:p w:rsidR="00A6630B" w:rsidRDefault="000A6628">
      <w:pPr>
        <w:pStyle w:val="Heading2"/>
      </w:pPr>
      <w:r>
        <w:t>Architecture</w:t>
      </w:r>
    </w:p>
    <w:p w:rsidR="00A6630B" w:rsidRDefault="000A6628">
      <w:r>
        <w:t>Component Structure:</w:t>
      </w:r>
    </w:p>
    <w:p w:rsidR="00A6630B" w:rsidRDefault="000A6628">
      <w:r>
        <w:t xml:space="preserve">The frontend is built using React.js. Major components include Header, Home, Search, </w:t>
      </w:r>
      <w:proofErr w:type="spellStart"/>
      <w:r>
        <w:t>NewsList</w:t>
      </w:r>
      <w:proofErr w:type="spellEnd"/>
      <w:r>
        <w:t xml:space="preserve">, </w:t>
      </w:r>
      <w:proofErr w:type="spellStart"/>
      <w:r>
        <w:t>NewsCard</w:t>
      </w:r>
      <w:proofErr w:type="spellEnd"/>
      <w:r>
        <w:t>, and Dashboard. Pages are organized using React Router.</w:t>
      </w:r>
    </w:p>
    <w:p w:rsidR="00A6630B" w:rsidRDefault="000A6628">
      <w:r>
        <w:t>State Management: Context API is used to handle global states like authentication, news data, and bookmarks.</w:t>
      </w:r>
    </w:p>
    <w:p w:rsidR="00A6630B" w:rsidRDefault="000A6628">
      <w:r>
        <w:t>Routing: React Router v6 is used for navigation between Landing Page, Categories, Dashboard, and Admin Panel.</w:t>
      </w:r>
    </w:p>
    <w:p w:rsidR="00A6630B" w:rsidRDefault="000A6628">
      <w:pPr>
        <w:pStyle w:val="Heading2"/>
      </w:pPr>
      <w:r>
        <w:lastRenderedPageBreak/>
        <w:t>Setup Instructions</w:t>
      </w:r>
    </w:p>
    <w:p w:rsidR="00A6630B" w:rsidRDefault="000A6628">
      <w:r>
        <w:t xml:space="preserve">Prerequisites: Node.js,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Git</w:t>
      </w:r>
      <w:proofErr w:type="spellEnd"/>
      <w:r>
        <w:t>, VS Code</w:t>
      </w:r>
    </w:p>
    <w:p w:rsidR="00A6630B" w:rsidRDefault="000A6628">
      <w:r>
        <w:t>Installation:</w:t>
      </w:r>
    </w:p>
    <w:p w:rsidR="00A6630B" w:rsidRDefault="000A6628">
      <w:pPr>
        <w:pStyle w:val="ListNumber"/>
      </w:pPr>
      <w:r>
        <w:t>1. Clone the repository</w:t>
      </w:r>
    </w:p>
    <w:p w:rsidR="00A6630B" w:rsidRDefault="000A6628">
      <w:pPr>
        <w:pStyle w:val="ListNumber"/>
      </w:pPr>
      <w:r>
        <w:t xml:space="preserve">2. cd client &amp;&amp; </w:t>
      </w:r>
      <w:proofErr w:type="spellStart"/>
      <w:r>
        <w:t>npm</w:t>
      </w:r>
      <w:proofErr w:type="spellEnd"/>
      <w:r>
        <w:t xml:space="preserve"> install</w:t>
      </w:r>
    </w:p>
    <w:p w:rsidR="00A6630B" w:rsidRDefault="000A6628">
      <w:pPr>
        <w:pStyle w:val="ListNumber"/>
      </w:pPr>
      <w:r>
        <w:t xml:space="preserve">3. </w:t>
      </w:r>
      <w:proofErr w:type="gramStart"/>
      <w:r>
        <w:t>cd ..</w:t>
      </w:r>
      <w:proofErr w:type="gramEnd"/>
      <w:r>
        <w:t xml:space="preserve">/server &amp;&amp; </w:t>
      </w:r>
      <w:proofErr w:type="spellStart"/>
      <w:r>
        <w:t>npm</w:t>
      </w:r>
      <w:proofErr w:type="spellEnd"/>
      <w:r>
        <w:t xml:space="preserve"> install</w:t>
      </w:r>
    </w:p>
    <w:p w:rsidR="00A6630B" w:rsidRDefault="000A6628">
      <w:pPr>
        <w:pStyle w:val="ListNumber"/>
      </w:pPr>
      <w:r>
        <w:t>4. Configure environment variables in .</w:t>
      </w:r>
      <w:proofErr w:type="spellStart"/>
      <w:r>
        <w:t>env</w:t>
      </w:r>
      <w:proofErr w:type="spellEnd"/>
    </w:p>
    <w:p w:rsidR="00A6630B" w:rsidRDefault="000A6628">
      <w:pPr>
        <w:pStyle w:val="ListNumber"/>
      </w:pPr>
      <w:r>
        <w:t xml:space="preserve">5. Run </w:t>
      </w:r>
      <w:proofErr w:type="spellStart"/>
      <w:r>
        <w:t>npm</w:t>
      </w:r>
      <w:proofErr w:type="spellEnd"/>
      <w:r>
        <w:t xml:space="preserve"> start for both frontend and backend</w:t>
      </w:r>
    </w:p>
    <w:p w:rsidR="00A6630B" w:rsidRDefault="000A6628">
      <w:pPr>
        <w:pStyle w:val="Heading2"/>
      </w:pPr>
      <w:r>
        <w:t>Folder Structure</w:t>
      </w:r>
    </w:p>
    <w:p w:rsidR="00A6630B" w:rsidRDefault="000A6628">
      <w:r>
        <w:br/>
      </w:r>
      <w:proofErr w:type="spellStart"/>
      <w:r>
        <w:t>InsightStream</w:t>
      </w:r>
      <w:proofErr w:type="spellEnd"/>
      <w:r>
        <w:t>/</w:t>
      </w:r>
      <w:r>
        <w:br/>
        <w:t xml:space="preserve"> ├── client/        # React frontend</w:t>
      </w:r>
      <w:r>
        <w:br/>
        <w:t xml:space="preserve"> │   ├── </w:t>
      </w:r>
      <w:proofErr w:type="spellStart"/>
      <w:r>
        <w:t>src</w:t>
      </w:r>
      <w:proofErr w:type="spellEnd"/>
      <w:r>
        <w:t>/</w:t>
      </w:r>
      <w:r>
        <w:br/>
        <w:t xml:space="preserve"> │   │   ├── components/</w:t>
      </w:r>
      <w:r>
        <w:br/>
        <w:t xml:space="preserve"> │   │   ├── pages/</w:t>
      </w:r>
      <w:r>
        <w:br/>
        <w:t xml:space="preserve"> │   │   ├── assets/</w:t>
      </w:r>
      <w:r>
        <w:br/>
        <w:t xml:space="preserve"> │   │   └── App.js</w:t>
      </w:r>
      <w:r>
        <w:br/>
        <w:t xml:space="preserve"> ├── server/        # Node.js backend</w:t>
      </w:r>
      <w:r>
        <w:br/>
        <w:t xml:space="preserve"> │   ├── routes/</w:t>
      </w:r>
      <w:r>
        <w:br/>
        <w:t xml:space="preserve"> │   ├── controllers/</w:t>
      </w:r>
      <w:r>
        <w:br/>
        <w:t xml:space="preserve"> │   ├── models/</w:t>
      </w:r>
      <w:r>
        <w:br/>
      </w:r>
    </w:p>
    <w:p w:rsidR="00A6630B" w:rsidRDefault="000A6628">
      <w:pPr>
        <w:pStyle w:val="Heading2"/>
      </w:pPr>
      <w:r>
        <w:t>Running the Application</w:t>
      </w:r>
    </w:p>
    <w:p w:rsidR="00A6630B" w:rsidRDefault="000A6628">
      <w:r>
        <w:t xml:space="preserve">Frontend: cd client &amp;&amp; </w:t>
      </w:r>
      <w:proofErr w:type="spellStart"/>
      <w:r>
        <w:t>npm</w:t>
      </w:r>
      <w:proofErr w:type="spellEnd"/>
      <w:r>
        <w:t xml:space="preserve"> start</w:t>
      </w:r>
    </w:p>
    <w:p w:rsidR="00A6630B" w:rsidRDefault="000A6628">
      <w:r>
        <w:t xml:space="preserve">Backend: cd server &amp;&amp; </w:t>
      </w:r>
      <w:proofErr w:type="spellStart"/>
      <w:r>
        <w:t>npm</w:t>
      </w:r>
      <w:proofErr w:type="spellEnd"/>
      <w:r>
        <w:t xml:space="preserve"> start</w:t>
      </w:r>
    </w:p>
    <w:p w:rsidR="00A6630B" w:rsidRDefault="000A6628">
      <w:r>
        <w:t>Access the application at http://localhost:3000</w:t>
      </w:r>
    </w:p>
    <w:p w:rsidR="00A6630B" w:rsidRDefault="000A6628">
      <w:pPr>
        <w:pStyle w:val="Heading2"/>
      </w:pPr>
      <w:r>
        <w:t>Component Documentation</w:t>
      </w:r>
    </w:p>
    <w:p w:rsidR="00A6630B" w:rsidRDefault="000A6628">
      <w:r>
        <w:t>Key Components:</w:t>
      </w:r>
    </w:p>
    <w:p w:rsidR="00A6630B" w:rsidRDefault="000A6628">
      <w:pPr>
        <w:pStyle w:val="ListBullet"/>
      </w:pPr>
      <w:r>
        <w:t xml:space="preserve"> - Header: Navigation bar for site-wide links</w:t>
      </w:r>
    </w:p>
    <w:p w:rsidR="00A6630B" w:rsidRDefault="000A6628">
      <w:pPr>
        <w:pStyle w:val="ListBullet"/>
      </w:pPr>
      <w:r>
        <w:t xml:space="preserve"> - Home: Displays latest news</w:t>
      </w:r>
    </w:p>
    <w:p w:rsidR="00A6630B" w:rsidRDefault="000A6628">
      <w:pPr>
        <w:pStyle w:val="ListBullet"/>
      </w:pPr>
      <w:r>
        <w:t xml:space="preserve"> - Search: Handles keyword-based news search</w:t>
      </w:r>
    </w:p>
    <w:p w:rsidR="00A6630B" w:rsidRDefault="000A6628">
      <w:pPr>
        <w:pStyle w:val="ListBullet"/>
      </w:pPr>
      <w:r>
        <w:t xml:space="preserve"> - </w:t>
      </w:r>
      <w:proofErr w:type="spellStart"/>
      <w:r>
        <w:t>NewsCard</w:t>
      </w:r>
      <w:proofErr w:type="spellEnd"/>
      <w:r>
        <w:t>: Reusable component to display individual articles</w:t>
      </w:r>
    </w:p>
    <w:p w:rsidR="00A6630B" w:rsidRDefault="000A6628">
      <w:pPr>
        <w:pStyle w:val="ListBullet"/>
      </w:pPr>
      <w:r>
        <w:t xml:space="preserve"> - Dashboard: User page for bookmarks and saved items</w:t>
      </w:r>
    </w:p>
    <w:p w:rsidR="00A6630B" w:rsidRDefault="000A6628">
      <w:r>
        <w:t xml:space="preserve">Reusable Components: </w:t>
      </w:r>
      <w:proofErr w:type="spellStart"/>
      <w:r>
        <w:t>Navbar</w:t>
      </w:r>
      <w:proofErr w:type="spellEnd"/>
      <w:r>
        <w:t>, Footer, Buttons, Input fields</w:t>
      </w:r>
    </w:p>
    <w:p w:rsidR="00A6630B" w:rsidRDefault="000A6628">
      <w:pPr>
        <w:pStyle w:val="Heading2"/>
      </w:pPr>
      <w:r>
        <w:lastRenderedPageBreak/>
        <w:t>State Management</w:t>
      </w:r>
    </w:p>
    <w:p w:rsidR="00A6630B" w:rsidRDefault="000A6628">
      <w:r>
        <w:t>Global State: Managed with Context API for authentication and news data</w:t>
      </w:r>
    </w:p>
    <w:p w:rsidR="00A6630B" w:rsidRDefault="000A6628">
      <w:r>
        <w:t xml:space="preserve">Local State: Managed using </w:t>
      </w:r>
      <w:proofErr w:type="spellStart"/>
      <w:r>
        <w:t>useState</w:t>
      </w:r>
      <w:proofErr w:type="spellEnd"/>
      <w:r>
        <w:t xml:space="preserve"> and </w:t>
      </w:r>
      <w:proofErr w:type="spellStart"/>
      <w:r>
        <w:t>useEffect</w:t>
      </w:r>
      <w:proofErr w:type="spellEnd"/>
      <w:r>
        <w:t xml:space="preserve"> hooks within components</w:t>
      </w:r>
    </w:p>
    <w:p w:rsidR="00A6630B" w:rsidRDefault="000A6628">
      <w:pPr>
        <w:pStyle w:val="Heading2"/>
      </w:pPr>
      <w:r>
        <w:t>User Interface</w:t>
      </w:r>
    </w:p>
    <w:p w:rsidR="00A6630B" w:rsidRDefault="000A6628">
      <w:r>
        <w:t>The application provides:</w:t>
      </w:r>
    </w:p>
    <w:p w:rsidR="00A6630B" w:rsidRDefault="000A6628">
      <w:pPr>
        <w:pStyle w:val="ListBullet"/>
      </w:pPr>
      <w:r>
        <w:t xml:space="preserve"> - Landing Page with top news</w:t>
      </w:r>
    </w:p>
    <w:p w:rsidR="00A6630B" w:rsidRDefault="000A6628">
      <w:pPr>
        <w:pStyle w:val="ListBullet"/>
      </w:pPr>
      <w:r>
        <w:t xml:space="preserve"> - Search Results Page</w:t>
      </w:r>
    </w:p>
    <w:p w:rsidR="00A6630B" w:rsidRDefault="000A6628">
      <w:pPr>
        <w:pStyle w:val="ListBullet"/>
      </w:pPr>
      <w:r>
        <w:t xml:space="preserve"> - User Dashboard</w:t>
      </w:r>
    </w:p>
    <w:p w:rsidR="00A6630B" w:rsidRDefault="000A6628">
      <w:pPr>
        <w:pStyle w:val="ListBullet"/>
      </w:pPr>
      <w:r>
        <w:t xml:space="preserve"> - Admin Panel</w:t>
      </w:r>
    </w:p>
    <w:p w:rsidR="00A6630B" w:rsidRDefault="000A6628">
      <w:r>
        <w:t>Screenshots can be added in this section.</w:t>
      </w:r>
    </w:p>
    <w:p w:rsidR="00A6630B" w:rsidRDefault="000A6628">
      <w:pPr>
        <w:pStyle w:val="Heading2"/>
      </w:pPr>
      <w:r>
        <w:t>Styling</w:t>
      </w:r>
    </w:p>
    <w:p w:rsidR="00A6630B" w:rsidRDefault="000A6628">
      <w:r>
        <w:t>CSS Frameworks/Libraries: Bootstrap and Material UI</w:t>
      </w:r>
    </w:p>
    <w:p w:rsidR="00A6630B" w:rsidRDefault="000A6628">
      <w:r>
        <w:t>Theming: Custom theming for header, dashboard, and admin panel</w:t>
      </w:r>
    </w:p>
    <w:p w:rsidR="00A6630B" w:rsidRDefault="000A6628">
      <w:pPr>
        <w:pStyle w:val="Heading2"/>
      </w:pPr>
      <w:r>
        <w:t>Testing</w:t>
      </w:r>
    </w:p>
    <w:p w:rsidR="00A6630B" w:rsidRDefault="000A6628">
      <w:r>
        <w:t>Testing Strategy: Manual and unit testing with Jest and React Testing Library</w:t>
      </w:r>
    </w:p>
    <w:p w:rsidR="00A6630B" w:rsidRDefault="000A6628">
      <w:r>
        <w:t>Code Coverage: Basic coverage ensured for components and API calls</w:t>
      </w:r>
    </w:p>
    <w:p w:rsidR="00A6630B" w:rsidRDefault="000A6628">
      <w:pPr>
        <w:pStyle w:val="Heading2"/>
      </w:pPr>
      <w:r>
        <w:t>Screenshots or Demo</w:t>
      </w:r>
    </w:p>
    <w:p w:rsidR="00A6630B" w:rsidRDefault="000A6628">
      <w:r>
        <w:t>Screenshots of Landing Page, Dashboard, Search Results, and Admin Panel should be inserted here.</w:t>
      </w:r>
    </w:p>
    <w:p w:rsidR="00A6630B" w:rsidRDefault="000A6628">
      <w:pPr>
        <w:pStyle w:val="Heading2"/>
      </w:pPr>
      <w:r>
        <w:t>Known Issues</w:t>
      </w:r>
    </w:p>
    <w:p w:rsidR="00A6630B" w:rsidRDefault="000A6628">
      <w:r>
        <w:t xml:space="preserve"> - Limited personalization features</w:t>
      </w:r>
    </w:p>
    <w:p w:rsidR="00A6630B" w:rsidRDefault="000A6628">
      <w:r>
        <w:t xml:space="preserve"> - UI requires further responsiveness improvements</w:t>
      </w:r>
    </w:p>
    <w:p w:rsidR="00A6630B" w:rsidRDefault="000A6628">
      <w:pPr>
        <w:pStyle w:val="Heading2"/>
      </w:pPr>
      <w:r>
        <w:t>Future Enhancements</w:t>
      </w:r>
    </w:p>
    <w:p w:rsidR="00A6630B" w:rsidRDefault="000A6628">
      <w:r>
        <w:t xml:space="preserve"> - AI-based personalized news recommendations</w:t>
      </w:r>
    </w:p>
    <w:p w:rsidR="00A6630B" w:rsidRDefault="000A6628">
      <w:r>
        <w:t xml:space="preserve"> - Mobile app version with push notifications</w:t>
      </w:r>
    </w:p>
    <w:p w:rsidR="00A6630B" w:rsidRDefault="000A6628">
      <w:r>
        <w:t xml:space="preserve"> - Multi-language news support</w:t>
      </w:r>
    </w:p>
    <w:p w:rsidR="00A6630B" w:rsidRDefault="000A6628">
      <w:r>
        <w:t xml:space="preserve"> - Social media integration</w:t>
      </w:r>
    </w:p>
    <w:sectPr w:rsidR="00A663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B12693A"/>
    <w:lvl w:ilvl="0">
      <w:start w:val="1"/>
      <w:numFmt w:val="decimal"/>
      <w:lvlRestart w:val="0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38441652"/>
    <w:lvl w:ilvl="0">
      <w:start w:val="1"/>
      <w:numFmt w:val="decimal"/>
      <w:lvlRestart w:val="0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2"/>
    <w:multiLevelType w:val="singleLevel"/>
    <w:tmpl w:val="F3EAFDEC"/>
    <w:lvl w:ilvl="0">
      <w:start w:val="1"/>
      <w:numFmt w:val="bullet"/>
      <w:lvlRestart w:val="0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3D1EFFD4"/>
    <w:lvl w:ilvl="0">
      <w:start w:val="1"/>
      <w:numFmt w:val="bullet"/>
      <w:lvlRestart w:val="0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D0A62B40"/>
    <w:lvl w:ilvl="0">
      <w:start w:val="1"/>
      <w:numFmt w:val="decimal"/>
      <w:lvlRestart w:val="0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29761A62"/>
    <w:lvl w:ilvl="0">
      <w:start w:val="1"/>
      <w:numFmt w:val="bullet"/>
      <w:lvlRestart w:val="0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</w:compat>
  <w:rsids>
    <w:rsidRoot w:val="00A6630B"/>
    <w:rsid w:val="000A6628"/>
    <w:rsid w:val="00161694"/>
    <w:rsid w:val="002A672A"/>
    <w:rsid w:val="00394B10"/>
    <w:rsid w:val="006B4DBA"/>
    <w:rsid w:val="006B5AB2"/>
    <w:rsid w:val="00A6630B"/>
    <w:rsid w:val="00B3075A"/>
    <w:rsid w:val="00CD6D71"/>
    <w:rsid w:val="00FD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ascii="Cambria" w:eastAsia="MS Mincho" w:hAnsi="Cambria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libri" w:eastAsia="MS Gothic" w:hAnsi="Calibri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libri" w:eastAsia="MS Gothic" w:hAnsi="Calibri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libri" w:eastAsia="MS Gothic" w:hAnsi="Calibri" w:cs="Times New Roman"/>
      <w:b/>
      <w:bCs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libri" w:eastAsia="MS Gothic" w:hAnsi="Calibri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libri" w:eastAsia="MS Gothic" w:hAnsi="Calibri" w:cs="Times New Roman"/>
      <w:color w:val="243F60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libri" w:eastAsia="MS Gothic" w:hAnsi="Calibri" w:cs="Times New Roman"/>
      <w:i/>
      <w:iCs/>
      <w:color w:val="243F60"/>
    </w:rPr>
  </w:style>
  <w:style w:type="paragraph" w:styleId="Heading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 w:cs="Times New Roman"/>
      <w:i/>
      <w:iCs/>
      <w:color w:val="404040"/>
    </w:rPr>
  </w:style>
  <w:style w:type="paragraph" w:styleId="Heading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 w:cs="Times New Roman"/>
      <w:color w:val="4F81BD"/>
      <w:sz w:val="20"/>
      <w:szCs w:val="20"/>
    </w:rPr>
  </w:style>
  <w:style w:type="paragraph" w:styleId="Heading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NoSpacing1">
    <w:name w:val="No Spacing1"/>
    <w:rPr>
      <w:rFonts w:ascii="Cambria" w:eastAsia="MS Mincho" w:hAnsi="Cambria" w:cs="Arial"/>
      <w:sz w:val="22"/>
      <w:szCs w:val="22"/>
      <w:lang w:eastAsia="en-US"/>
    </w:rPr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rPr>
      <w:rFonts w:ascii="Calibri" w:eastAsia="MS Gothic" w:hAnsi="Calibri" w:cs="Times New Roman"/>
      <w:i/>
      <w:iCs/>
      <w:color w:val="4F81BD"/>
      <w:spacing w:val="15"/>
      <w:sz w:val="24"/>
      <w:szCs w:val="24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List">
    <w:name w:val="List"/>
    <w:basedOn w:val="Normal"/>
    <w:pPr>
      <w:ind w:left="360" w:hanging="360"/>
      <w:contextualSpacing/>
    </w:pPr>
  </w:style>
  <w:style w:type="paragraph" w:styleId="List2">
    <w:name w:val="List 2"/>
    <w:basedOn w:val="Normal"/>
    <w:pPr>
      <w:ind w:left="720" w:hanging="360"/>
      <w:contextualSpacing/>
    </w:pPr>
  </w:style>
  <w:style w:type="paragraph" w:styleId="List3">
    <w:name w:val="List 3"/>
    <w:basedOn w:val="Normal"/>
    <w:pPr>
      <w:ind w:left="1080" w:hanging="360"/>
      <w:contextualSpacing/>
    </w:pPr>
  </w:style>
  <w:style w:type="paragraph" w:styleId="ListBullet">
    <w:name w:val="List Bullet"/>
    <w:basedOn w:val="Normal"/>
    <w:pPr>
      <w:numPr>
        <w:numId w:val="1"/>
      </w:numPr>
      <w:contextualSpacing/>
    </w:pPr>
  </w:style>
  <w:style w:type="paragraph" w:styleId="ListBullet2">
    <w:name w:val="List Bullet 2"/>
    <w:basedOn w:val="Normal"/>
    <w:pPr>
      <w:numPr>
        <w:numId w:val="2"/>
      </w:numPr>
      <w:contextualSpacing/>
    </w:pPr>
  </w:style>
  <w:style w:type="paragraph" w:styleId="ListBullet3">
    <w:name w:val="List Bullet 3"/>
    <w:basedOn w:val="Normal"/>
    <w:pPr>
      <w:numPr>
        <w:numId w:val="3"/>
      </w:numPr>
      <w:contextualSpacing/>
    </w:pPr>
  </w:style>
  <w:style w:type="paragraph" w:styleId="ListNumber">
    <w:name w:val="List Number"/>
    <w:basedOn w:val="Normal"/>
    <w:pPr>
      <w:numPr>
        <w:numId w:val="4"/>
      </w:numPr>
      <w:contextualSpacing/>
    </w:pPr>
  </w:style>
  <w:style w:type="paragraph" w:styleId="ListNumber2">
    <w:name w:val="List Number 2"/>
    <w:basedOn w:val="Normal"/>
    <w:pPr>
      <w:numPr>
        <w:numId w:val="5"/>
      </w:numPr>
      <w:contextualSpacing/>
    </w:pPr>
  </w:style>
  <w:style w:type="paragraph" w:styleId="ListNumber3">
    <w:name w:val="List Number 3"/>
    <w:basedOn w:val="Normal"/>
    <w:pPr>
      <w:numPr>
        <w:numId w:val="6"/>
      </w:numPr>
      <w:contextualSpacing/>
    </w:pPr>
  </w:style>
  <w:style w:type="paragraph" w:styleId="ListContinue">
    <w:name w:val="List Continue"/>
    <w:basedOn w:val="Normal"/>
    <w:pPr>
      <w:spacing w:after="120"/>
      <w:ind w:left="360"/>
      <w:contextualSpacing/>
    </w:pPr>
  </w:style>
  <w:style w:type="paragraph" w:styleId="ListContinue2">
    <w:name w:val="List Continue 2"/>
    <w:basedOn w:val="Normal"/>
    <w:pPr>
      <w:spacing w:after="120"/>
      <w:ind w:left="720"/>
      <w:contextualSpacing/>
    </w:pPr>
  </w:style>
  <w:style w:type="paragraph" w:styleId="ListContinue3">
    <w:name w:val="List Continue 3"/>
    <w:basedOn w:val="Normal"/>
    <w:pPr>
      <w:spacing w:after="120"/>
      <w:ind w:left="1080"/>
      <w:contextualSpacing/>
    </w:pPr>
  </w:style>
  <w:style w:type="paragraph" w:styleId="MacroText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="MS Mincho" w:hAnsi="Courier" w:cs="Arial"/>
      <w:lang w:eastAsia="en-US"/>
    </w:rPr>
  </w:style>
  <w:style w:type="paragraph" w:customStyle="1" w:styleId="Quote1">
    <w:name w:val="Quote1"/>
    <w:basedOn w:val="Normal"/>
    <w:next w:val="Normal"/>
    <w:rPr>
      <w:i/>
      <w:iCs/>
      <w:color w:val="000000"/>
    </w:rPr>
  </w:style>
  <w:style w:type="paragraph" w:styleId="Caption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paragraph" w:customStyle="1" w:styleId="IntenseQuote1">
    <w:name w:val="Intense Quote1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ubtleEmphasis1">
    <w:name w:val="Subtle Emphasis1"/>
    <w:basedOn w:val="DefaultParagraphFont"/>
    <w:rPr>
      <w:i/>
      <w:iCs/>
      <w:color w:val="808080"/>
    </w:rPr>
  </w:style>
  <w:style w:type="character" w:customStyle="1" w:styleId="IntenseEmphasis1">
    <w:name w:val="Intense Emphasis1"/>
    <w:basedOn w:val="DefaultParagraphFont"/>
    <w:rPr>
      <w:b/>
      <w:bCs/>
      <w:i/>
      <w:iCs/>
      <w:color w:val="4F81BD"/>
    </w:rPr>
  </w:style>
  <w:style w:type="character" w:customStyle="1" w:styleId="SubtleReference1">
    <w:name w:val="Subtle Reference1"/>
    <w:basedOn w:val="DefaultParagraphFont"/>
    <w:rPr>
      <w:caps w:val="0"/>
      <w:smallCaps/>
      <w:color w:val="C0504D"/>
      <w:u w:val="single"/>
    </w:rPr>
  </w:style>
  <w:style w:type="character" w:customStyle="1" w:styleId="IntenseReference1">
    <w:name w:val="Intense Reference1"/>
    <w:basedOn w:val="DefaultParagraphFont"/>
    <w:rPr>
      <w:b/>
      <w:bCs/>
      <w:caps w:val="0"/>
      <w:smallCaps/>
      <w:color w:val="C0504D"/>
      <w:spacing w:val="5"/>
      <w:u w:val="single"/>
    </w:rPr>
  </w:style>
  <w:style w:type="character" w:customStyle="1" w:styleId="BookTitle1">
    <w:name w:val="Book Title1"/>
    <w:basedOn w:val="DefaultParagraphFont"/>
    <w:rPr>
      <w:b/>
      <w:bCs/>
      <w:caps w:val="0"/>
      <w:smallCaps/>
      <w:spacing w:val="5"/>
    </w:rPr>
  </w:style>
  <w:style w:type="paragraph" w:customStyle="1" w:styleId="TOCHeading1">
    <w:name w:val="TOC Heading1"/>
    <w:basedOn w:val="Heading1"/>
    <w:next w:val="Normal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6169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61694"/>
    <w:rPr>
      <w:rFonts w:ascii="Cambria" w:eastAsia="MS Mincho" w:hAnsi="Cambria" w:cs="Arial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ascii="Cambria" w:eastAsia="MS Mincho" w:hAnsi="Cambria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libri" w:eastAsia="MS Gothic" w:hAnsi="Calibri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libri" w:eastAsia="MS Gothic" w:hAnsi="Calibri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libri" w:eastAsia="MS Gothic" w:hAnsi="Calibri" w:cs="Times New Roman"/>
      <w:b/>
      <w:bCs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libri" w:eastAsia="MS Gothic" w:hAnsi="Calibri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libri" w:eastAsia="MS Gothic" w:hAnsi="Calibri" w:cs="Times New Roman"/>
      <w:color w:val="243F60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libri" w:eastAsia="MS Gothic" w:hAnsi="Calibri" w:cs="Times New Roman"/>
      <w:i/>
      <w:iCs/>
      <w:color w:val="243F60"/>
    </w:rPr>
  </w:style>
  <w:style w:type="paragraph" w:styleId="Heading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 w:cs="Times New Roman"/>
      <w:i/>
      <w:iCs/>
      <w:color w:val="404040"/>
    </w:rPr>
  </w:style>
  <w:style w:type="paragraph" w:styleId="Heading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 w:cs="Times New Roman"/>
      <w:color w:val="4F81BD"/>
      <w:sz w:val="20"/>
      <w:szCs w:val="20"/>
    </w:rPr>
  </w:style>
  <w:style w:type="paragraph" w:styleId="Heading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NoSpacing1">
    <w:name w:val="No Spacing1"/>
    <w:rPr>
      <w:rFonts w:ascii="Cambria" w:eastAsia="MS Mincho" w:hAnsi="Cambria" w:cs="Arial"/>
      <w:sz w:val="22"/>
      <w:szCs w:val="22"/>
      <w:lang w:eastAsia="en-US"/>
    </w:rPr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rPr>
      <w:rFonts w:ascii="Calibri" w:eastAsia="MS Gothic" w:hAnsi="Calibri" w:cs="Times New Roman"/>
      <w:i/>
      <w:iCs/>
      <w:color w:val="4F81BD"/>
      <w:spacing w:val="15"/>
      <w:sz w:val="24"/>
      <w:szCs w:val="24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List">
    <w:name w:val="List"/>
    <w:basedOn w:val="Normal"/>
    <w:pPr>
      <w:ind w:left="360" w:hanging="360"/>
      <w:contextualSpacing/>
    </w:pPr>
  </w:style>
  <w:style w:type="paragraph" w:styleId="List2">
    <w:name w:val="List 2"/>
    <w:basedOn w:val="Normal"/>
    <w:pPr>
      <w:ind w:left="720" w:hanging="360"/>
      <w:contextualSpacing/>
    </w:pPr>
  </w:style>
  <w:style w:type="paragraph" w:styleId="List3">
    <w:name w:val="List 3"/>
    <w:basedOn w:val="Normal"/>
    <w:pPr>
      <w:ind w:left="1080" w:hanging="360"/>
      <w:contextualSpacing/>
    </w:pPr>
  </w:style>
  <w:style w:type="paragraph" w:styleId="ListBullet">
    <w:name w:val="List Bullet"/>
    <w:basedOn w:val="Normal"/>
    <w:pPr>
      <w:numPr>
        <w:numId w:val="1"/>
      </w:numPr>
      <w:contextualSpacing/>
    </w:pPr>
  </w:style>
  <w:style w:type="paragraph" w:styleId="ListBullet2">
    <w:name w:val="List Bullet 2"/>
    <w:basedOn w:val="Normal"/>
    <w:pPr>
      <w:numPr>
        <w:numId w:val="2"/>
      </w:numPr>
      <w:contextualSpacing/>
    </w:pPr>
  </w:style>
  <w:style w:type="paragraph" w:styleId="ListBullet3">
    <w:name w:val="List Bullet 3"/>
    <w:basedOn w:val="Normal"/>
    <w:pPr>
      <w:numPr>
        <w:numId w:val="3"/>
      </w:numPr>
      <w:contextualSpacing/>
    </w:pPr>
  </w:style>
  <w:style w:type="paragraph" w:styleId="ListNumber">
    <w:name w:val="List Number"/>
    <w:basedOn w:val="Normal"/>
    <w:pPr>
      <w:numPr>
        <w:numId w:val="4"/>
      </w:numPr>
      <w:contextualSpacing/>
    </w:pPr>
  </w:style>
  <w:style w:type="paragraph" w:styleId="ListNumber2">
    <w:name w:val="List Number 2"/>
    <w:basedOn w:val="Normal"/>
    <w:pPr>
      <w:numPr>
        <w:numId w:val="5"/>
      </w:numPr>
      <w:contextualSpacing/>
    </w:pPr>
  </w:style>
  <w:style w:type="paragraph" w:styleId="ListNumber3">
    <w:name w:val="List Number 3"/>
    <w:basedOn w:val="Normal"/>
    <w:pPr>
      <w:numPr>
        <w:numId w:val="6"/>
      </w:numPr>
      <w:contextualSpacing/>
    </w:pPr>
  </w:style>
  <w:style w:type="paragraph" w:styleId="ListContinue">
    <w:name w:val="List Continue"/>
    <w:basedOn w:val="Normal"/>
    <w:pPr>
      <w:spacing w:after="120"/>
      <w:ind w:left="360"/>
      <w:contextualSpacing/>
    </w:pPr>
  </w:style>
  <w:style w:type="paragraph" w:styleId="ListContinue2">
    <w:name w:val="List Continue 2"/>
    <w:basedOn w:val="Normal"/>
    <w:pPr>
      <w:spacing w:after="120"/>
      <w:ind w:left="720"/>
      <w:contextualSpacing/>
    </w:pPr>
  </w:style>
  <w:style w:type="paragraph" w:styleId="ListContinue3">
    <w:name w:val="List Continue 3"/>
    <w:basedOn w:val="Normal"/>
    <w:pPr>
      <w:spacing w:after="120"/>
      <w:ind w:left="1080"/>
      <w:contextualSpacing/>
    </w:pPr>
  </w:style>
  <w:style w:type="paragraph" w:styleId="MacroText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="MS Mincho" w:hAnsi="Courier" w:cs="Arial"/>
      <w:lang w:eastAsia="en-US"/>
    </w:rPr>
  </w:style>
  <w:style w:type="paragraph" w:customStyle="1" w:styleId="Quote1">
    <w:name w:val="Quote1"/>
    <w:basedOn w:val="Normal"/>
    <w:next w:val="Normal"/>
    <w:rPr>
      <w:i/>
      <w:iCs/>
      <w:color w:val="000000"/>
    </w:rPr>
  </w:style>
  <w:style w:type="paragraph" w:styleId="Caption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paragraph" w:customStyle="1" w:styleId="IntenseQuote1">
    <w:name w:val="Intense Quote1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ubtleEmphasis1">
    <w:name w:val="Subtle Emphasis1"/>
    <w:basedOn w:val="DefaultParagraphFont"/>
    <w:rPr>
      <w:i/>
      <w:iCs/>
      <w:color w:val="808080"/>
    </w:rPr>
  </w:style>
  <w:style w:type="character" w:customStyle="1" w:styleId="IntenseEmphasis1">
    <w:name w:val="Intense Emphasis1"/>
    <w:basedOn w:val="DefaultParagraphFont"/>
    <w:rPr>
      <w:b/>
      <w:bCs/>
      <w:i/>
      <w:iCs/>
      <w:color w:val="4F81BD"/>
    </w:rPr>
  </w:style>
  <w:style w:type="character" w:customStyle="1" w:styleId="SubtleReference1">
    <w:name w:val="Subtle Reference1"/>
    <w:basedOn w:val="DefaultParagraphFont"/>
    <w:rPr>
      <w:caps w:val="0"/>
      <w:smallCaps/>
      <w:color w:val="C0504D"/>
      <w:u w:val="single"/>
    </w:rPr>
  </w:style>
  <w:style w:type="character" w:customStyle="1" w:styleId="IntenseReference1">
    <w:name w:val="Intense Reference1"/>
    <w:basedOn w:val="DefaultParagraphFont"/>
    <w:rPr>
      <w:b/>
      <w:bCs/>
      <w:caps w:val="0"/>
      <w:smallCaps/>
      <w:color w:val="C0504D"/>
      <w:spacing w:val="5"/>
      <w:u w:val="single"/>
    </w:rPr>
  </w:style>
  <w:style w:type="character" w:customStyle="1" w:styleId="BookTitle1">
    <w:name w:val="Book Title1"/>
    <w:basedOn w:val="DefaultParagraphFont"/>
    <w:rPr>
      <w:b/>
      <w:bCs/>
      <w:caps w:val="0"/>
      <w:smallCaps/>
      <w:spacing w:val="5"/>
    </w:rPr>
  </w:style>
  <w:style w:type="paragraph" w:customStyle="1" w:styleId="TOCHeading1">
    <w:name w:val="TOC Heading1"/>
    <w:basedOn w:val="Heading1"/>
    <w:next w:val="Normal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6169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61694"/>
    <w:rPr>
      <w:rFonts w:ascii="Cambria" w:eastAsia="MS Mincho" w:hAnsi="Cambria" w:cs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ADMIN</cp:lastModifiedBy>
  <cp:revision>2</cp:revision>
  <dcterms:created xsi:type="dcterms:W3CDTF">2025-09-23T07:01:00Z</dcterms:created>
  <dcterms:modified xsi:type="dcterms:W3CDTF">2025-09-23T07:01:00Z</dcterms:modified>
</cp:coreProperties>
</file>